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</w:t>
      </w:r>
      <w:proofErr w:type="gramStart"/>
      <w:r>
        <w:t>C:29:8</w:t>
      </w:r>
      <w:proofErr w:type="gramEnd"/>
      <w:r>
        <w:t>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>MAC Address</w:t>
      </w:r>
      <w:proofErr w:type="gramStart"/>
      <w:r>
        <w:t xml:space="preserve">: </w:t>
      </w:r>
      <w:r w:rsidR="00570DF1">
        <w:t>:</w:t>
      </w:r>
      <w:proofErr w:type="gramEnd"/>
      <w:r w:rsidR="00570DF1">
        <w:t xml:space="preserve"> 00:0</w:t>
      </w:r>
      <w:proofErr w:type="gramStart"/>
      <w:r w:rsidR="00570DF1">
        <w:t>C:29:8</w:t>
      </w:r>
      <w:proofErr w:type="gramEnd"/>
      <w:r w:rsidR="00570DF1">
        <w:t>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1743819A" w14:textId="77777777" w:rsidR="004048A4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</w:p>
    <w:p w14:paraId="2095CCE4" w14:textId="77777777" w:rsidR="004048A4" w:rsidRDefault="004048A4"/>
    <w:p w14:paraId="79B393EE" w14:textId="13CFA912" w:rsidR="00711226" w:rsidRDefault="002474ED"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304EDFD3">
            <wp:extent cx="4625340" cy="3688564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41" cy="36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1FF88E4B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DC5EE1">
        <w:t>c</w:t>
      </w:r>
      <w:r w:rsidR="00711226">
        <w:t>keshav</w:t>
      </w:r>
      <w:proofErr w:type="spellEnd"/>
    </w:p>
    <w:p w14:paraId="731B9218" w14:textId="21929DB1" w:rsidR="008863D2" w:rsidRDefault="002474ED">
      <w:r>
        <w:t xml:space="preserve">Password: </w:t>
      </w:r>
      <w:r w:rsidR="00DC5EE1">
        <w:t>hello</w:t>
      </w:r>
    </w:p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221C778F">
            <wp:extent cx="5791194" cy="243840"/>
            <wp:effectExtent l="0" t="0" r="635" b="381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229" cy="2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3FE9B7FD" w14:textId="495373E9" w:rsidR="008863D2" w:rsidRDefault="00711226">
      <w:r>
        <w:rPr>
          <w:noProof/>
        </w:rPr>
        <w:drawing>
          <wp:inline distT="0" distB="0" distL="0" distR="0" wp14:anchorId="3B90281D" wp14:editId="7CED0A45">
            <wp:extent cx="5852201" cy="152400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001" cy="1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DC5EE1" w:rsidRPr="00DC5EE1">
        <w:t>ckeshav</w:t>
      </w:r>
      <w:proofErr w:type="spellEnd"/>
      <w:r w:rsidR="00DC5EE1" w:rsidRPr="00DC5EE1">
        <w:t>:$</w:t>
      </w:r>
      <w:proofErr w:type="gramEnd"/>
      <w:r w:rsidR="00DC5EE1" w:rsidRPr="00DC5EE1">
        <w:t>1$6i8IgLFZ$EiU2B6Lf9AOSsq8vVgtXM0</w:t>
      </w:r>
    </w:p>
    <w:p w14:paraId="0D3920AB" w14:textId="77777777" w:rsidR="004048A4" w:rsidRDefault="004048A4">
      <w:pPr>
        <w:rPr>
          <w:b/>
          <w:bCs/>
        </w:rPr>
      </w:pPr>
    </w:p>
    <w:p w14:paraId="4A3EF0E0" w14:textId="10B8664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6BABB104" w14:textId="3B493F2C" w:rsidR="008863D2" w:rsidRPr="00C01B35" w:rsidRDefault="002474ED">
      <w:pPr>
        <w:rPr>
          <w:lang w:val="en-IN"/>
        </w:rPr>
      </w:pPr>
      <w:r>
        <w:t>Stored Hash in `</w:t>
      </w:r>
      <w:r w:rsidR="00DC5EE1">
        <w:t>keshav</w:t>
      </w:r>
      <w:r>
        <w:t>.txt`:</w:t>
      </w:r>
    </w:p>
    <w:p w14:paraId="4C3C6451" w14:textId="6E8FEBE8" w:rsidR="008863D2" w:rsidRDefault="00DC5EE1">
      <w:proofErr w:type="spellStart"/>
      <w:proofErr w:type="gramStart"/>
      <w:r w:rsidRPr="00DC5EE1">
        <w:t>ckeshav</w:t>
      </w:r>
      <w:proofErr w:type="spellEnd"/>
      <w:r w:rsidRPr="00DC5EE1">
        <w:t>:$</w:t>
      </w:r>
      <w:proofErr w:type="gramEnd"/>
      <w:r w:rsidRPr="00DC5EE1">
        <w:t>1$6i8IgLFZ$EiU2B6Lf9AOSsq8vVgtXM0</w:t>
      </w:r>
    </w:p>
    <w:p w14:paraId="43E1468D" w14:textId="77777777" w:rsidR="008863D2" w:rsidRDefault="002474ED">
      <w:pPr>
        <w:pStyle w:val="Heading1"/>
      </w:pPr>
      <w:r>
        <w:lastRenderedPageBreak/>
        <w:t>Cracking Commands:</w:t>
      </w:r>
    </w:p>
    <w:p w14:paraId="6FEDD13D" w14:textId="18A458A5" w:rsidR="00DC5EE1" w:rsidRDefault="002474ED" w:rsidP="00DC5EE1">
      <w:pPr>
        <w:pStyle w:val="NoSpacing"/>
      </w:pPr>
      <w:r>
        <w:t xml:space="preserve">john </w:t>
      </w:r>
      <w:r w:rsidR="00DC5EE1">
        <w:t>keshav</w:t>
      </w:r>
      <w:r>
        <w:t>.txt</w:t>
      </w:r>
    </w:p>
    <w:p w14:paraId="047C24F0" w14:textId="212C08B2" w:rsidR="008863D2" w:rsidRDefault="002474ED" w:rsidP="00DC5EE1">
      <w:pPr>
        <w:pStyle w:val="NoSpacing"/>
      </w:pPr>
      <w:r>
        <w:t xml:space="preserve">john </w:t>
      </w:r>
      <w:r w:rsidR="00DC5EE1">
        <w:t>keshav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0C7FA498">
            <wp:extent cx="4921503" cy="1682836"/>
            <wp:effectExtent l="0" t="0" r="0" b="0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2532079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2C8331D0" w14:textId="2CAFF06E" w:rsidR="008863D2" w:rsidRPr="00BF56F6" w:rsidRDefault="002474ED">
      <w:pPr>
        <w:rPr>
          <w:b/>
          <w:bCs/>
        </w:rPr>
      </w:pPr>
      <w:r w:rsidRPr="00BF56F6">
        <w:rPr>
          <w:b/>
          <w:bCs/>
        </w:rPr>
        <w:t>Identified Vulnerabilities &amp; Fixes:</w:t>
      </w:r>
    </w:p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74A76D12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61045D2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9F6E5" w14:textId="77777777" w:rsidR="00744126" w:rsidRDefault="00744126" w:rsidP="00570DF1">
      <w:pPr>
        <w:spacing w:after="0" w:line="240" w:lineRule="auto"/>
      </w:pPr>
      <w:r>
        <w:separator/>
      </w:r>
    </w:p>
  </w:endnote>
  <w:endnote w:type="continuationSeparator" w:id="0">
    <w:p w14:paraId="39A1A550" w14:textId="77777777" w:rsidR="00744126" w:rsidRDefault="00744126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90A4E" w14:textId="77777777" w:rsidR="00744126" w:rsidRDefault="00744126" w:rsidP="00570DF1">
      <w:pPr>
        <w:spacing w:after="0" w:line="240" w:lineRule="auto"/>
      </w:pPr>
      <w:r>
        <w:separator/>
      </w:r>
    </w:p>
  </w:footnote>
  <w:footnote w:type="continuationSeparator" w:id="0">
    <w:p w14:paraId="7D44A2B9" w14:textId="77777777" w:rsidR="00744126" w:rsidRDefault="00744126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73F"/>
    <w:rsid w:val="0006063C"/>
    <w:rsid w:val="0015074B"/>
    <w:rsid w:val="00173241"/>
    <w:rsid w:val="001C0C80"/>
    <w:rsid w:val="002474ED"/>
    <w:rsid w:val="0029639D"/>
    <w:rsid w:val="00326F90"/>
    <w:rsid w:val="004048A4"/>
    <w:rsid w:val="00570DF1"/>
    <w:rsid w:val="005B04DC"/>
    <w:rsid w:val="006519DC"/>
    <w:rsid w:val="00711226"/>
    <w:rsid w:val="00744126"/>
    <w:rsid w:val="00830896"/>
    <w:rsid w:val="008863D2"/>
    <w:rsid w:val="00954113"/>
    <w:rsid w:val="009C01DD"/>
    <w:rsid w:val="00AA1D8D"/>
    <w:rsid w:val="00B47730"/>
    <w:rsid w:val="00BE42B7"/>
    <w:rsid w:val="00BF56F6"/>
    <w:rsid w:val="00C01B35"/>
    <w:rsid w:val="00C572F3"/>
    <w:rsid w:val="00CB0664"/>
    <w:rsid w:val="00D34130"/>
    <w:rsid w:val="00DC5EE1"/>
    <w:rsid w:val="00DE74FD"/>
    <w:rsid w:val="00EC2F2B"/>
    <w:rsid w:val="00ED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6</cp:revision>
  <dcterms:created xsi:type="dcterms:W3CDTF">2025-05-17T14:06:00Z</dcterms:created>
  <dcterms:modified xsi:type="dcterms:W3CDTF">2025-05-18T11:54:00Z</dcterms:modified>
  <cp:category/>
</cp:coreProperties>
</file>